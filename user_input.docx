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012345 6789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